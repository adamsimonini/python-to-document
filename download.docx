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Title</w:t>
      </w:r>
      <w:r/>
      <w:r>
        <w:t>Some explanation!</w:t>
      </w:r>
      <w:r/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Contact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Country</w:t>
            </w:r>
          </w:p>
        </w:tc>
      </w:tr>
      <w:tr>
        <w:tc>
          <w:tcPr>
            <w:tcW w:type="dxa" w:w="2880"/>
          </w:tcPr>
          <w:p>
            <w:r>
              <w:t>Alfreds Futterkiste</w:t>
            </w:r>
          </w:p>
        </w:tc>
        <w:tc>
          <w:tcPr>
            <w:tcW w:type="dxa" w:w="2880"/>
          </w:tcPr>
          <w:p>
            <w:r>
              <w:t>Maria Anders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</w:tr>
      <w:tr>
        <w:tc>
          <w:tcPr>
            <w:tcW w:type="dxa" w:w="2880"/>
          </w:tcPr>
          <w:p>
            <w:r>
              <w:t>Centro comercial Moctezuma</w:t>
            </w:r>
          </w:p>
        </w:tc>
        <w:tc>
          <w:tcPr>
            <w:tcW w:type="dxa" w:w="2880"/>
          </w:tcPr>
          <w:p>
            <w:r>
              <w:t>Francisco Chang</w:t>
            </w:r>
          </w:p>
        </w:tc>
        <w:tc>
          <w:tcPr>
            <w:tcW w:type="dxa" w:w="2880"/>
          </w:tcPr>
          <w:p>
            <w:r>
              <w:t>Mexico</w:t>
            </w:r>
          </w:p>
        </w:tc>
      </w:tr>
    </w:tbl>
    <w:p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