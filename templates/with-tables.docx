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672A6659" wp14:textId="77777777">
      <w:r/>
      <w:r/>
    </w:p>
    <w:p xmlns:wp14="http://schemas.microsoft.com/office/word/2010/wordml" w14:paraId="0A37501D" wp14:textId="77777777">
      <w:r/>
      <w:r/>
    </w:p>
    <w:p xmlns:wp14="http://schemas.microsoft.com/office/word/2010/wordml" w14:paraId="064AB4BD" wp14:textId="77777777">
      <w:pPr>
        <w:pStyle w:val="Heading1"/>
      </w:pPr>
      <w:r>
        <w:t>Title</w:t>
      </w:r>
      <w:r/>
      <w:r>
        <w:t>Some explanation!</w:t>
      </w:r>
      <w:r/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xmlns:wp14="http://schemas.microsoft.com/office/word/2010/wordml" w14:paraId="19BD493B" wp14:textId="77777777">
        <w:tc>
          <w:tcPr>
            <w:tcW w:w="2880" w:type="dxa"/>
          </w:tcPr>
          <w:p w14:paraId="0594955B" wp14:textId="77777777">
            <w:r>
              <w:rPr>
                <w:b/>
              </w:rPr>
              <w:t>Company</w:t>
            </w:r>
          </w:p>
        </w:tc>
        <w:tc>
          <w:tcPr>
            <w:tcW w:w="2880" w:type="dxa"/>
          </w:tcPr>
          <w:p w14:paraId="55300736" wp14:textId="77777777">
            <w:r>
              <w:rPr>
                <w:b/>
              </w:rPr>
              <w:t>Contact</w:t>
            </w:r>
          </w:p>
        </w:tc>
        <w:tc>
          <w:tcPr>
            <w:tcW w:w="2880" w:type="dxa"/>
          </w:tcPr>
          <w:p w14:paraId="0A970983" wp14:textId="77777777">
            <w:r>
              <w:rPr>
                <w:b/>
              </w:rPr>
              <w:t>Country</w:t>
            </w:r>
          </w:p>
        </w:tc>
      </w:tr>
      <w:tr xmlns:wp14="http://schemas.microsoft.com/office/word/2010/wordml" w14:paraId="5DD94669" wp14:textId="77777777">
        <w:tc>
          <w:tcPr>
            <w:tcW w:w="2880" w:type="dxa"/>
          </w:tcPr>
          <w:p w14:paraId="7AB41043" wp14:textId="77777777">
            <w:r>
              <w:t>Alfreds Futterkiste</w:t>
            </w:r>
          </w:p>
        </w:tc>
        <w:tc>
          <w:tcPr>
            <w:tcW w:w="2880" w:type="dxa"/>
          </w:tcPr>
          <w:p w14:paraId="3A72E30B" wp14:textId="77777777">
            <w:r>
              <w:t>Maria Anders</w:t>
            </w:r>
          </w:p>
        </w:tc>
        <w:tc>
          <w:tcPr>
            <w:tcW w:w="2880" w:type="dxa"/>
          </w:tcPr>
          <w:p w14:paraId="7D5617BB" wp14:textId="77777777">
            <w:r>
              <w:t>Germany</w:t>
            </w:r>
          </w:p>
        </w:tc>
      </w:tr>
      <w:tr xmlns:wp14="http://schemas.microsoft.com/office/word/2010/wordml" w14:paraId="7FB796BE" wp14:textId="77777777">
        <w:tc>
          <w:tcPr>
            <w:tcW w:w="2880" w:type="dxa"/>
          </w:tcPr>
          <w:p w14:paraId="7F3AFEEB" wp14:textId="77777777">
            <w:r>
              <w:t>Centro comercial Moctezuma</w:t>
            </w:r>
          </w:p>
        </w:tc>
        <w:tc>
          <w:tcPr>
            <w:tcW w:w="2880" w:type="dxa"/>
          </w:tcPr>
          <w:p w14:paraId="77F99F1E" wp14:textId="77777777">
            <w:r>
              <w:t>Francisco Chang</w:t>
            </w:r>
          </w:p>
        </w:tc>
        <w:tc>
          <w:tcPr>
            <w:tcW w:w="2880" w:type="dxa"/>
          </w:tcPr>
          <w:p w14:paraId="21FB7E3F" wp14:textId="77777777">
            <w:r>
              <w:t>Mexico</w:t>
            </w:r>
          </w:p>
        </w:tc>
      </w:tr>
    </w:tbl>
    <w:p xmlns:wp14="http://schemas.microsoft.com/office/word/2010/wordml" w14:paraId="5DAB6C7B" wp14:textId="77777777"/>
    <w:p w:rsidR="4180440B" w:rsidP="4180440B" w:rsidRDefault="4180440B" w14:paraId="51655284" w14:textId="40B9C44A">
      <w:pPr>
        <w:pStyle w:val="Normal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180440B" w:rsidR="418044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**table </w:t>
      </w:r>
      <w:r w:rsidRPr="4180440B" w:rsidR="418044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1</w:t>
      </w:r>
      <w:r w:rsidRPr="4180440B" w:rsidR="418044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**           **table </w:t>
      </w:r>
      <w:r w:rsidRPr="4180440B" w:rsidR="418044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2</w:t>
      </w:r>
      <w:r w:rsidRPr="4180440B" w:rsidR="418044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**</w:t>
      </w:r>
      <w:r>
        <w:br/>
      </w:r>
      <w:r w:rsidRPr="4180440B" w:rsidR="418044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{{some_content1}}      {{some_content2}}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180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7AE84B13-263C-4F0E-ACC9-DA888C4128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Adam S</lastModifiedBy>
  <revision>2</revision>
  <dcterms:created xsi:type="dcterms:W3CDTF">2013-12-23T23:15:00.0000000Z</dcterms:created>
  <dcterms:modified xsi:type="dcterms:W3CDTF">2022-06-09T19:47:14.1038852Z</dcterms:modified>
  <category/>
</coreProperties>
</file>