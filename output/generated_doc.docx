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>
      <w:r/>
      <w:r/>
    </w:p>
    <w:p w14:paraId="0A37501D" w14:textId="77777777">
      <w:r/>
      <w:r/>
    </w:p>
    <w:p w14:paraId="064AB4BD" w14:textId="77777777">
      <w:pPr>
        <w:pStyle w:val="Heading1"/>
      </w:pPr>
      <w:r>
        <w:t>Title</w:t>
      </w:r>
      <w:r/>
      <w:r>
        <w:t>Some explanation!</w:t>
      </w:r>
      <w:r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Tr="5ED30F52" w14:paraId="19BD49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0594955B" w14:textId="77777777">
            <w:r>
              <w:rPr>
                <w:b/>
              </w:rPr>
              <w:t>Company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55300736" w14:textId="77777777">
            <w:r>
              <w:rPr>
                <w:b/>
              </w:rPr>
              <w:t>Contact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0A970983" w14:textId="77777777">
            <w:r>
              <w:rPr>
                <w:b/>
              </w:rPr>
              <w:t>Country</w:t>
            </w:r>
          </w:p>
        </w:tc>
      </w:tr>
      <w:tr w:rsidTr="5ED30F52" w14:paraId="5DD946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7AB41043" w14:textId="77777777">
            <w:r>
              <w:t>Alfreds Futterkiste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5ED30F52" w14:paraId="3A72E30B" w14:textId="05B8FFE8">
            <w:pPr>
              <w:pStyle w:val="Normal"/>
              <w:bidi w:val="0"/>
              <w:spacing w:line="285" w:lineRule="exact"/>
              <w:jc w:val="left"/>
            </w:pPr>
            <w:r w:rsidR="5ED30F52">
              <w:rPr/>
              <w:t xml:space="preserve">JASON SIMONS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7D5617BB" w14:textId="77777777">
            <w:r>
              <w:t>Germany</w:t>
            </w:r>
          </w:p>
        </w:tc>
      </w:tr>
      <w:tr w:rsidTr="5ED30F52" w14:paraId="7FB796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7F3AFEEB" w14:textId="77777777">
            <w:r>
              <w:t>Centro comercial Moctezuma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77F99F1E" w14:textId="77777777">
            <w:r>
              <w:t>Francisco Chang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5ED30F52" w14:paraId="21FB7E3F" w14:textId="14D1B1B0">
            <w:pPr>
              <w:pStyle w:val="Normal"/>
              <w:bidi w:val="0"/>
              <w:spacing w:line="285" w:lineRule="exact"/>
              <w:jc w:val="left"/>
            </w:pPr>
            <w:r w:rsidR="5ED30F52">
              <w:rPr/>
              <w:t xml:space="preserve">MEXICO</w:t>
            </w:r>
          </w:p>
        </w:tc>
      </w:tr>
    </w:tbl>
    <w:p w14:paraId="5DAB6C7B" w14:textId="77777777"/>
    <w:p w:rsidR="4180440B" w:rsidP="141CEB8A" w:rsidRDefault="4180440B" w14:paraId="62AC4D29" w14:textId="59CABFF3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**table </w:t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</w:t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**           </w:t>
      </w:r>
    </w:p>
    <w:p w:rsidR="4180440B" w:rsidP="141CEB8A" w:rsidRDefault="4180440B" w14:paraId="476E8FF2" w14:textId="4D74DC6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proofErr w:type="gramStart"/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1st Content</w:t>
      </w:r>
    </w:p>
    <w:p w:rsidR="4180440B" w:rsidP="141CEB8A" w:rsidRDefault="4180440B" w14:paraId="2AF48834" w14:textId="25B1BE7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180440B" w:rsidP="4180440B" w:rsidRDefault="4180440B" w14:paraId="51655284" w14:textId="190D40B5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**table </w:t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</w:t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**</w:t>
      </w:r>
      <w:r>
        <w:br/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2nd Content   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00F71A"/>
    <w:rsid w:val="141CEB8A"/>
    <w:rsid w:val="4180440B"/>
    <w:rsid w:val="5ED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AE84B13-263C-4F0E-ACC9-DA888C412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Adam S</lastModifiedBy>
  <revision>5</revision>
  <dcterms:created xsi:type="dcterms:W3CDTF">2013-12-23T23:15:00.0000000Z</dcterms:created>
  <dcterms:modified xsi:type="dcterms:W3CDTF">2022-06-09T20:17:56.4989172Z</dcterms:modified>
  <category/>
</coreProperties>
</file>